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Threat Detection Lab – Phase 3: Failed Login Detection</w:t>
      </w:r>
    </w:p>
    <w:p>
      <w:r>
        <w:t>Generated on: 2025-05-08 21:00:49</w:t>
      </w:r>
    </w:p>
    <w:p>
      <w:pPr>
        <w:pStyle w:val="Heading1"/>
      </w:pPr>
      <w:r>
        <w:t>Objective</w:t>
      </w:r>
    </w:p>
    <w:p>
      <w:r>
        <w:t>Detect failed login attempts on the system using audit logs, simulating brute-force or unauthorized access activity.</w:t>
      </w:r>
    </w:p>
    <w:p>
      <w:pPr>
        <w:pStyle w:val="Heading1"/>
      </w:pPr>
      <w:r>
        <w:t>Trigger Action</w:t>
      </w:r>
    </w:p>
    <w:p>
      <w:r>
        <w:t>A fake SSH login was attempted using a non-existent user:</w:t>
      </w:r>
    </w:p>
    <w:p>
      <w:pPr>
        <w:pStyle w:val="IntenseQuote"/>
      </w:pPr>
      <w:r>
        <w:t>ssh fakeuser@localhost</w:t>
      </w:r>
    </w:p>
    <w:p>
      <w:pPr>
        <w:pStyle w:val="Heading1"/>
      </w:pPr>
      <w:r>
        <w:t>Detection Command</w:t>
      </w:r>
    </w:p>
    <w:p>
      <w:pPr>
        <w:pStyle w:val="IntenseQuote"/>
      </w:pPr>
      <w:r>
        <w:t>sudo grep -a "Failed password" /var/log/auth.log</w:t>
      </w:r>
    </w:p>
    <w:p>
      <w:pPr>
        <w:pStyle w:val="Heading1"/>
      </w:pPr>
      <w:r>
        <w:t>Sample Log Output</w:t>
      </w:r>
    </w:p>
    <w:p>
      <w:r>
        <w:t>May 08 16:48:12 zakiya-vm-VirtualBox sshd[1278]: Failed password for invalid user fakeuser from 127.0.0.1 port 45678 ssh2</w:t>
      </w:r>
    </w:p>
    <w:p>
      <w:pPr>
        <w:pStyle w:val="Heading1"/>
      </w:pPr>
      <w:r>
        <w:t>Screenshot Evidence</w:t>
      </w:r>
    </w:p>
    <w:p>
      <w:r>
        <w:t>- Failed_Login_Log.png: Captures the filtered result of failed login attempts.</w:t>
      </w:r>
    </w:p>
    <w:p>
      <w:r>
        <w:t>- auth.log.live.png: Shows real-time monitoring using:</w:t>
      </w:r>
    </w:p>
    <w:p>
      <w:pPr>
        <w:pStyle w:val="IntenseQuote"/>
      </w:pPr>
      <w:r>
        <w:t>sudo tail -f /var/log/auth.log</w:t>
      </w:r>
    </w:p>
    <w:p>
      <w:r>
        <w:t>This demonstrates live detection and correlation of SSH login events.</w:t>
      </w:r>
    </w:p>
    <w:p>
      <w:pPr>
        <w:pStyle w:val="Heading1"/>
      </w:pPr>
      <w:r>
        <w:t>Control Mapping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Control ID</w:t>
            </w:r>
          </w:p>
        </w:tc>
        <w:tc>
          <w:tcPr>
            <w:tcW w:type="dxa" w:w="2880"/>
          </w:tcPr>
          <w:p>
            <w:r>
              <w:t>Control Name</w:t>
            </w:r>
          </w:p>
        </w:tc>
        <w:tc>
          <w:tcPr>
            <w:tcW w:type="dxa" w:w="2880"/>
          </w:tcPr>
          <w:p>
            <w:r>
              <w:t>Justification</w:t>
            </w:r>
          </w:p>
        </w:tc>
      </w:tr>
      <w:tr>
        <w:tc>
          <w:tcPr>
            <w:tcW w:type="dxa" w:w="2880"/>
          </w:tcPr>
          <w:p>
            <w:r>
              <w:t>AC-7</w:t>
            </w:r>
          </w:p>
        </w:tc>
        <w:tc>
          <w:tcPr>
            <w:tcW w:type="dxa" w:w="2880"/>
          </w:tcPr>
          <w:p>
            <w:r>
              <w:t>Unsuccessful Login Attempts</w:t>
            </w:r>
          </w:p>
        </w:tc>
        <w:tc>
          <w:tcPr>
            <w:tcW w:type="dxa" w:w="2880"/>
          </w:tcPr>
          <w:p>
            <w:r>
              <w:t>Detects and logs repeated failed authentication attempts</w:t>
            </w:r>
          </w:p>
        </w:tc>
      </w:tr>
      <w:tr>
        <w:tc>
          <w:tcPr>
            <w:tcW w:type="dxa" w:w="2880"/>
          </w:tcPr>
          <w:p>
            <w:r>
              <w:t>SI-4</w:t>
            </w:r>
          </w:p>
        </w:tc>
        <w:tc>
          <w:tcPr>
            <w:tcW w:type="dxa" w:w="2880"/>
          </w:tcPr>
          <w:p>
            <w:r>
              <w:t>System Monitoring</w:t>
            </w:r>
          </w:p>
        </w:tc>
        <w:tc>
          <w:tcPr>
            <w:tcW w:type="dxa" w:w="2880"/>
          </w:tcPr>
          <w:p>
            <w:r>
              <w:t>Enables monitoring and correlation of suspicious behavior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